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48858">
      <w:pPr>
        <w:pStyle w:val="19"/>
        <w:jc w:val="center"/>
      </w:pPr>
      <w:r>
        <w:t>WILLIAN BORGES</w:t>
      </w:r>
    </w:p>
    <w:p w14:paraId="456F5C14">
      <w:pPr>
        <w:pStyle w:val="2"/>
        <w:jc w:val="center"/>
        <w:rPr>
          <w:rFonts w:hint="default"/>
          <w:lang w:val="pt-BR"/>
        </w:rPr>
      </w:pPr>
      <w:r>
        <w:t xml:space="preserve">Desenvolvedor </w:t>
      </w:r>
      <w:r>
        <w:rPr>
          <w:rFonts w:hint="default"/>
          <w:lang w:val="pt-BR"/>
        </w:rPr>
        <w:t>MultiPlataforma</w:t>
      </w:r>
    </w:p>
    <w:p w14:paraId="5C2C4960">
      <w:pPr>
        <w:pStyle w:val="3"/>
      </w:pPr>
      <w:r>
        <w:t>Informações pessoais</w:t>
      </w:r>
    </w:p>
    <w:p w14:paraId="640D022A">
      <w:pPr>
        <w:numPr>
          <w:ilvl w:val="0"/>
          <w:numId w:val="7"/>
        </w:numPr>
      </w:pPr>
      <w:r>
        <w:t xml:space="preserve">mail: </w:t>
      </w:r>
      <w:r>
        <w:fldChar w:fldCharType="begin"/>
      </w:r>
      <w:r>
        <w:instrText xml:space="preserve"> HYPERLINK "mailto:willian.borges@hotmail.com.br" </w:instrText>
      </w:r>
      <w:r>
        <w:fldChar w:fldCharType="separate"/>
      </w:r>
      <w:r>
        <w:rPr>
          <w:rStyle w:val="15"/>
        </w:rPr>
        <w:t>willian.borges@hotmail.com.br</w:t>
      </w:r>
      <w:r>
        <w:rPr>
          <w:rStyle w:val="15"/>
        </w:rPr>
        <w:fldChar w:fldCharType="end"/>
      </w:r>
      <w:r>
        <w:t xml:space="preserve"> </w:t>
      </w:r>
      <w:r>
        <w:br w:type="textWrapping"/>
      </w:r>
      <w:r>
        <w:t xml:space="preserve">Linkedin: </w:t>
      </w:r>
      <w:r>
        <w:fldChar w:fldCharType="begin"/>
      </w:r>
      <w:r>
        <w:instrText xml:space="preserve"> HYPERLINK "https://www.linkedin.com/in/willianborgesdev" </w:instrText>
      </w:r>
      <w:r>
        <w:fldChar w:fldCharType="separate"/>
      </w:r>
      <w:r>
        <w:rPr>
          <w:rStyle w:val="15"/>
        </w:rPr>
        <w:t>https://www.linkedin.com/in/willianborgesdev</w:t>
      </w:r>
      <w:r>
        <w:rPr>
          <w:rStyle w:val="15"/>
        </w:rPr>
        <w:fldChar w:fldCharType="end"/>
      </w:r>
      <w:r>
        <w:t xml:space="preserve"> </w:t>
      </w:r>
      <w:r>
        <w:br w:type="textWrapping"/>
      </w:r>
      <w:r>
        <w:t xml:space="preserve">GitHub: </w:t>
      </w:r>
      <w:r>
        <w:fldChar w:fldCharType="begin"/>
      </w:r>
      <w:r>
        <w:instrText xml:space="preserve"> HYPERLINK "https://github.com/WBorges1984" </w:instrText>
      </w:r>
      <w:r>
        <w:fldChar w:fldCharType="separate"/>
      </w:r>
      <w:r>
        <w:rPr>
          <w:rStyle w:val="15"/>
        </w:rPr>
        <w:t>https://github.com/WBorges1984</w:t>
      </w:r>
      <w:r>
        <w:fldChar w:fldCharType="end"/>
      </w:r>
      <w:r>
        <w:t xml:space="preserve"> </w:t>
      </w:r>
      <w:r>
        <w:br w:type="textWrapping"/>
      </w:r>
      <w:r>
        <w:rPr>
          <w:rFonts w:hint="default"/>
          <w:lang w:val="pt-BR"/>
        </w:rPr>
        <w:t>Por</w:t>
      </w:r>
      <w:bookmarkStart w:id="0" w:name="_GoBack"/>
      <w:bookmarkEnd w:id="0"/>
      <w:r>
        <w:rPr>
          <w:rFonts w:hint="default"/>
          <w:lang w:val="pt-BR"/>
        </w:rPr>
        <w:t xml:space="preserve">tifólio: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 https:/portfolio-hazel-five-41.vercel.app/" </w:instrText>
      </w:r>
      <w:r>
        <w:rPr>
          <w:rFonts w:hint="default"/>
          <w:lang w:val="pt-BR"/>
        </w:rPr>
        <w:fldChar w:fldCharType="separate"/>
      </w:r>
      <w:r>
        <w:rPr>
          <w:rStyle w:val="15"/>
          <w:rFonts w:hint="default"/>
          <w:lang w:val="pt-BR"/>
        </w:rPr>
        <w:t>https://portfolio-hazel-five-41.vercel.app/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 </w:t>
      </w:r>
    </w:p>
    <w:p w14:paraId="076E51D8">
      <w:r>
        <w:t>Telefone: +55 21 97000-2611</w:t>
      </w:r>
    </w:p>
    <w:p w14:paraId="2E4688B0">
      <w:pPr>
        <w:pStyle w:val="3"/>
      </w:pPr>
      <w:r>
        <w:t>Habilidades</w:t>
      </w:r>
    </w:p>
    <w:p w14:paraId="29E2AE3D">
      <w:r>
        <w:t>Fullstack Developer em JavaScript, experiência em NodeJS,  ReactJS, React Native,  Tailwind e Material UI, desde 2019 trabalhando com tecnologia em automação comercial e mais tarde entrando no mundo do desenvolvimento websites, app mobile, sistemas desktop e web app.</w:t>
      </w:r>
    </w:p>
    <w:p w14:paraId="78432CF4">
      <w:pPr>
        <w:pStyle w:val="3"/>
      </w:pPr>
      <w:r>
        <w:t>Idiomas</w:t>
      </w:r>
    </w:p>
    <w:p w14:paraId="6A0EAE03">
      <w:r>
        <w:t>Inglês - B1 Writing – Intermediate / Reading – Intermediate / Conversation- Basic</w:t>
      </w:r>
    </w:p>
    <w:p w14:paraId="503687CC">
      <w:pPr>
        <w:pStyle w:val="3"/>
      </w:pPr>
      <w:r>
        <w:t>Experiência laboral</w:t>
      </w:r>
    </w:p>
    <w:p w14:paraId="6612176D">
      <w:pPr>
        <w:pStyle w:val="4"/>
      </w:pPr>
      <w:r>
        <w:t>Desenvolvedor de software</w:t>
      </w:r>
    </w:p>
    <w:p w14:paraId="5F19A3FC">
      <w:r>
        <w:t>Meibor Soluções em TI, Nova Iguaçu / 2019-01 - atualmente</w:t>
      </w:r>
      <w:r>
        <w:br w:type="textWrapping"/>
      </w:r>
      <w:r>
        <w:t>Faço trabalhos freelancers em desenvolvimento de app mobile, WebApp, Landing Page. Utilizando as linguagens JavaScript e Delphi 12, com as frameworks e bibliotecas: ReactJS, React Native, NextJS, NodeJS, Wordpress. Parte gráfica utilizo Photoshop e CorelDraw e para layouts AdobeXD e Figma.</w:t>
      </w:r>
    </w:p>
    <w:p w14:paraId="698729A0">
      <w:pPr>
        <w:rPr>
          <w:rFonts w:asciiTheme="majorHAnsi" w:hAnsiTheme="majorHAnsi" w:cstheme="majorHAnsi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asciiTheme="majorHAnsi" w:hAnsiTheme="majorHAnsi" w:cstheme="majorHAnsi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Freelancer</w:t>
      </w:r>
      <w:r>
        <w:rPr>
          <w:rFonts w:asciiTheme="majorHAnsi" w:hAnsiTheme="majorHAnsi" w:cstheme="majorHAnsi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br w:type="textWrapping"/>
      </w:r>
      <w:r>
        <w:t>Desenvolvi uma lista de presença consumindo uma API com JWT, utilizando o ReactJS, nessa lista de presença tinha filtragem de todas as aulas de acordo com a data da matricula e turma, listagem dos dados com paginação, componentização. Estilização com Material UI, que tive que ver a documentação pois não tinha utilizado. E código hospedado na Azure.</w:t>
      </w:r>
      <w:r>
        <w:br w:type="textWrapping"/>
      </w:r>
      <w:r>
        <w:rPr>
          <w:rFonts w:asciiTheme="majorHAnsi" w:hAnsiTheme="majorHAnsi" w:cstheme="majorHAnsi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https://plataforma.levelupcourses.com.br/dashboard/app</w:t>
      </w:r>
    </w:p>
    <w:p w14:paraId="300E2AEE"/>
    <w:p w14:paraId="75B4F042">
      <w:pPr>
        <w:pStyle w:val="3"/>
      </w:pPr>
      <w:r>
        <w:t>Formação acadêmica</w:t>
      </w:r>
    </w:p>
    <w:p w14:paraId="3971FB87">
      <w:pPr>
        <w:pStyle w:val="4"/>
      </w:pPr>
      <w:r>
        <w:t>Analise e desenvolvimento de Sistemas</w:t>
      </w:r>
    </w:p>
    <w:p w14:paraId="64CB4514">
      <w:r>
        <w:t>Universidade Cândido Mendes, Rio de Janeiro -  2023-03 - 2025-04</w:t>
      </w:r>
    </w:p>
    <w:p w14:paraId="652604B4">
      <w:pPr>
        <w:pStyle w:val="3"/>
      </w:pPr>
      <w:r>
        <w:t>Certificados</w:t>
      </w:r>
    </w:p>
    <w:p w14:paraId="50433206">
      <w:pPr>
        <w:pStyle w:val="4"/>
      </w:pPr>
      <w:r>
        <w:t>NLW Unite - Reactjs - Rocketseat</w:t>
      </w:r>
    </w:p>
    <w:p w14:paraId="3CE3018C">
      <w:r>
        <w:t>2024-04</w:t>
      </w:r>
    </w:p>
    <w:p w14:paraId="6BBF2AE1">
      <w:pPr>
        <w:pStyle w:val="4"/>
      </w:pPr>
      <w:r>
        <w:t>NLW Journey - NodeJS - Rocketseat</w:t>
      </w:r>
    </w:p>
    <w:p w14:paraId="39E41E1C">
      <w:r>
        <w:t>2024-07</w:t>
      </w:r>
    </w:p>
    <w:sectPr>
      <w:pgSz w:w="12240" w:h="15840"/>
      <w:pgMar w:top="567" w:right="567" w:bottom="567" w:left="56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5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3CD43411"/>
    <w:multiLevelType w:val="singleLevel"/>
    <w:tmpl w:val="3CD43411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0570"/>
    <w:rsid w:val="00034616"/>
    <w:rsid w:val="0006063C"/>
    <w:rsid w:val="000F7999"/>
    <w:rsid w:val="0015074B"/>
    <w:rsid w:val="0029639D"/>
    <w:rsid w:val="00326F90"/>
    <w:rsid w:val="00380A87"/>
    <w:rsid w:val="003B6DA2"/>
    <w:rsid w:val="003E21EA"/>
    <w:rsid w:val="00425D2E"/>
    <w:rsid w:val="00572588"/>
    <w:rsid w:val="00576086"/>
    <w:rsid w:val="006A62DF"/>
    <w:rsid w:val="00710E86"/>
    <w:rsid w:val="00714CEF"/>
    <w:rsid w:val="0072211B"/>
    <w:rsid w:val="007C5F3E"/>
    <w:rsid w:val="00AA1D8D"/>
    <w:rsid w:val="00B47730"/>
    <w:rsid w:val="00C60DA6"/>
    <w:rsid w:val="00CB0664"/>
    <w:rsid w:val="00E40492"/>
    <w:rsid w:val="00FC693F"/>
    <w:rsid w:val="05233BB5"/>
    <w:rsid w:val="352B5CFD"/>
    <w:rsid w:val="670D54D3"/>
    <w:rsid w:val="6C32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9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List"/>
    <w:basedOn w:val="1"/>
    <w:unhideWhenUsed/>
    <w:uiPriority w:val="99"/>
    <w:pPr>
      <w:ind w:left="360" w:hanging="360"/>
      <w:contextualSpacing/>
    </w:pPr>
  </w:style>
  <w:style w:type="paragraph" w:styleId="17">
    <w:name w:val="Body Text"/>
    <w:basedOn w:val="1"/>
    <w:link w:val="48"/>
    <w:unhideWhenUsed/>
    <w:uiPriority w:val="99"/>
    <w:pPr>
      <w:spacing w:after="120"/>
    </w:pPr>
  </w:style>
  <w:style w:type="paragraph" w:styleId="18">
    <w:name w:val="annotation text"/>
    <w:basedOn w:val="1"/>
    <w:semiHidden/>
    <w:unhideWhenUsed/>
    <w:uiPriority w:val="99"/>
    <w:pPr>
      <w:jc w:val="left"/>
    </w:pPr>
  </w:style>
  <w:style w:type="paragraph" w:styleId="19">
    <w:name w:val="Title"/>
    <w:basedOn w:val="1"/>
    <w:next w:val="1"/>
    <w:link w:val="4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0">
    <w:name w:val="List Bullet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2">
    <w:name w:val="macro"/>
    <w:link w:val="51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4">
    <w:name w:val="Body Text 3"/>
    <w:basedOn w:val="1"/>
    <w:link w:val="50"/>
    <w:unhideWhenUsed/>
    <w:uiPriority w:val="99"/>
    <w:pPr>
      <w:spacing w:after="120"/>
    </w:pPr>
    <w:rPr>
      <w:sz w:val="16"/>
      <w:szCs w:val="16"/>
    </w:rPr>
  </w:style>
  <w:style w:type="paragraph" w:styleId="25">
    <w:name w:val="List Number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Body Text 2"/>
    <w:basedOn w:val="1"/>
    <w:link w:val="49"/>
    <w:unhideWhenUsed/>
    <w:uiPriority w:val="99"/>
    <w:pPr>
      <w:spacing w:after="120" w:line="480" w:lineRule="auto"/>
    </w:pPr>
  </w:style>
  <w:style w:type="paragraph" w:styleId="27">
    <w:name w:val="head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footer"/>
    <w:basedOn w:val="1"/>
    <w:link w:val="4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0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31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2">
    <w:name w:val="List 3"/>
    <w:basedOn w:val="1"/>
    <w:unhideWhenUsed/>
    <w:uiPriority w:val="99"/>
    <w:pPr>
      <w:ind w:left="1080" w:hanging="360"/>
      <w:contextualSpacing/>
    </w:pPr>
  </w:style>
  <w:style w:type="paragraph" w:styleId="33">
    <w:name w:val="List Number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4">
    <w:name w:val="Subtitle"/>
    <w:basedOn w:val="1"/>
    <w:next w:val="1"/>
    <w:link w:val="4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5">
    <w:name w:val="List 2"/>
    <w:basedOn w:val="1"/>
    <w:unhideWhenUsed/>
    <w:uiPriority w:val="99"/>
    <w:pPr>
      <w:ind w:left="720" w:hanging="360"/>
      <w:contextualSpacing/>
    </w:pPr>
  </w:style>
  <w:style w:type="paragraph" w:styleId="36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7">
    <w:name w:val="List Number"/>
    <w:basedOn w:val="1"/>
    <w:unhideWhenUsed/>
    <w:uiPriority w:val="99"/>
    <w:pPr>
      <w:numPr>
        <w:ilvl w:val="0"/>
        <w:numId w:val="6"/>
      </w:numPr>
      <w:contextualSpacing/>
    </w:pPr>
  </w:style>
  <w:style w:type="table" w:styleId="38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9">
    <w:name w:val="Cabeçalho Char"/>
    <w:basedOn w:val="11"/>
    <w:link w:val="27"/>
    <w:uiPriority w:val="99"/>
  </w:style>
  <w:style w:type="character" w:customStyle="1" w:styleId="40">
    <w:name w:val="Rodapé Char"/>
    <w:basedOn w:val="11"/>
    <w:link w:val="29"/>
    <w:uiPriority w:val="99"/>
  </w:style>
  <w:style w:type="paragraph" w:styleId="4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2">
    <w:name w:val="Título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3">
    <w:name w:val="Título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4">
    <w:name w:val="Título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Título Char"/>
    <w:basedOn w:val="11"/>
    <w:link w:val="1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6">
    <w:name w:val="Subtítulo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7">
    <w:name w:val="List Paragraph"/>
    <w:basedOn w:val="1"/>
    <w:qFormat/>
    <w:uiPriority w:val="34"/>
    <w:pPr>
      <w:ind w:left="720"/>
      <w:contextualSpacing/>
    </w:pPr>
  </w:style>
  <w:style w:type="character" w:customStyle="1" w:styleId="48">
    <w:name w:val="Corpo de texto Char"/>
    <w:basedOn w:val="11"/>
    <w:link w:val="17"/>
    <w:uiPriority w:val="99"/>
  </w:style>
  <w:style w:type="character" w:customStyle="1" w:styleId="49">
    <w:name w:val="Corpo de texto 2 Char"/>
    <w:basedOn w:val="11"/>
    <w:link w:val="26"/>
    <w:uiPriority w:val="99"/>
  </w:style>
  <w:style w:type="character" w:customStyle="1" w:styleId="50">
    <w:name w:val="Corpo de texto 3 Char"/>
    <w:basedOn w:val="11"/>
    <w:link w:val="24"/>
    <w:uiPriority w:val="99"/>
    <w:rPr>
      <w:sz w:val="16"/>
      <w:szCs w:val="16"/>
    </w:rPr>
  </w:style>
  <w:style w:type="character" w:customStyle="1" w:styleId="51">
    <w:name w:val="Texto de macro Char"/>
    <w:basedOn w:val="11"/>
    <w:link w:val="22"/>
    <w:uiPriority w:val="99"/>
    <w:rPr>
      <w:rFonts w:ascii="Courier" w:hAnsi="Courier"/>
      <w:sz w:val="20"/>
      <w:szCs w:val="20"/>
    </w:rPr>
  </w:style>
  <w:style w:type="paragraph" w:styleId="52">
    <w:name w:val="Quote"/>
    <w:basedOn w:val="1"/>
    <w:next w:val="1"/>
    <w:link w:val="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Citação Char"/>
    <w:basedOn w:val="11"/>
    <w:link w:val="52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4">
    <w:name w:val="Título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5">
    <w:name w:val="Título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6">
    <w:name w:val="Título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7">
    <w:name w:val="Título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8">
    <w:name w:val="Título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9">
    <w:name w:val="Título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0">
    <w:name w:val="Intense Quote"/>
    <w:basedOn w:val="1"/>
    <w:next w:val="1"/>
    <w:link w:val="61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Citação Intensa Char"/>
    <w:basedOn w:val="11"/>
    <w:link w:val="60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3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4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5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6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7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7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1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2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4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6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character" w:customStyle="1" w:styleId="166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218</Words>
  <Characters>1459</Characters>
  <Lines>12</Lines>
  <Paragraphs>3</Paragraphs>
  <TotalTime>3</TotalTime>
  <ScaleCrop>false</ScaleCrop>
  <LinksUpToDate>false</LinksUpToDate>
  <CharactersWithSpaces>1658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2024-08-22T03:28:00Z</dcterms:created>
  <dc:creator>python-docx</dc:creator>
  <dc:description>generated by python-docx</dc:description>
  <cp:lastModifiedBy>PA-WILLIAN</cp:lastModifiedBy>
  <dcterms:modified xsi:type="dcterms:W3CDTF">2025-01-02T13:52:10Z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7889999A2D404E66BB8461BEF45AF7C9_12</vt:lpwstr>
  </property>
</Properties>
</file>